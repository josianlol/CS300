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4D6C80" w14:textId="77777777" w:rsidR="00FF335E" w:rsidRPr="00C06176" w:rsidRDefault="00000000">
      <w:pPr>
        <w:pStyle w:val="Title"/>
        <w:rPr>
          <w:rFonts w:ascii="Times New Roman" w:hAnsi="Times New Roman" w:cs="Times New Roman"/>
        </w:rPr>
      </w:pPr>
      <w:r w:rsidRPr="00C06176">
        <w:rPr>
          <w:rFonts w:ascii="Times New Roman" w:hAnsi="Times New Roman" w:cs="Times New Roman"/>
        </w:rPr>
        <w:t>Project 1 Evaluation</w:t>
      </w:r>
    </w:p>
    <w:p w14:paraId="244848C3" w14:textId="15676C4B" w:rsidR="00FF335E" w:rsidRPr="00C06176" w:rsidRDefault="00000000" w:rsidP="00C06176">
      <w:pPr>
        <w:spacing w:line="480" w:lineRule="auto"/>
        <w:rPr>
          <w:rFonts w:ascii="Times New Roman" w:hAnsi="Times New Roman" w:cs="Times New Roman"/>
        </w:rPr>
      </w:pPr>
      <w:r w:rsidRPr="00C06176">
        <w:rPr>
          <w:rFonts w:ascii="Times New Roman" w:hAnsi="Times New Roman" w:cs="Times New Roman"/>
        </w:rPr>
        <w:t>Jose Medina</w:t>
      </w:r>
      <w:r w:rsidRPr="00C06176">
        <w:rPr>
          <w:rFonts w:ascii="Times New Roman" w:hAnsi="Times New Roman" w:cs="Times New Roman"/>
        </w:rPr>
        <w:br/>
        <w:t>08/10/2024</w:t>
      </w:r>
    </w:p>
    <w:p w14:paraId="041C27A7" w14:textId="77777777" w:rsidR="00FF335E" w:rsidRPr="00C06176" w:rsidRDefault="00000000" w:rsidP="00C06176">
      <w:pPr>
        <w:pStyle w:val="Heading1"/>
        <w:spacing w:line="480" w:lineRule="auto"/>
        <w:rPr>
          <w:rFonts w:ascii="Times New Roman" w:hAnsi="Times New Roman" w:cs="Times New Roman"/>
          <w:sz w:val="24"/>
          <w:szCs w:val="24"/>
        </w:rPr>
      </w:pPr>
      <w:r w:rsidRPr="00C06176">
        <w:rPr>
          <w:rFonts w:ascii="Times New Roman" w:hAnsi="Times New Roman" w:cs="Times New Roman"/>
          <w:sz w:val="24"/>
          <w:szCs w:val="24"/>
        </w:rPr>
        <w:t>Pseudocode and Runtime Analysis</w:t>
      </w:r>
    </w:p>
    <w:p w14:paraId="4729D7BB" w14:textId="77777777" w:rsidR="00FF335E" w:rsidRPr="00C06176" w:rsidRDefault="00000000" w:rsidP="00C06176">
      <w:pPr>
        <w:spacing w:line="480" w:lineRule="auto"/>
        <w:rPr>
          <w:rFonts w:ascii="Times New Roman" w:hAnsi="Times New Roman" w:cs="Times New Roman"/>
          <w:sz w:val="24"/>
          <w:szCs w:val="24"/>
        </w:rPr>
      </w:pPr>
      <w:r w:rsidRPr="00C06176">
        <w:rPr>
          <w:rFonts w:ascii="Times New Roman" w:hAnsi="Times New Roman" w:cs="Times New Roman"/>
          <w:sz w:val="24"/>
          <w:szCs w:val="24"/>
        </w:rPr>
        <w:t>In this evaluation, I will analyze the worst-case running time and memory usage of three different data structures: vector, hash table, and binary search tree (BST). The focus is on the efficiency of reading a file, creating course objects, and storing these objects in the respective data structures. The analysis will also include the Big O notation for each operation.</w:t>
      </w:r>
    </w:p>
    <w:p w14:paraId="2B460544" w14:textId="77777777" w:rsidR="00FF335E" w:rsidRPr="00C06176" w:rsidRDefault="00000000" w:rsidP="00C06176">
      <w:pPr>
        <w:pStyle w:val="Heading2"/>
        <w:spacing w:line="480" w:lineRule="auto"/>
        <w:rPr>
          <w:rFonts w:ascii="Times New Roman" w:hAnsi="Times New Roman" w:cs="Times New Roman"/>
          <w:sz w:val="24"/>
          <w:szCs w:val="24"/>
        </w:rPr>
      </w:pPr>
      <w:r w:rsidRPr="00C06176">
        <w:rPr>
          <w:rFonts w:ascii="Times New Roman" w:hAnsi="Times New Roman" w:cs="Times New Roman"/>
          <w:sz w:val="24"/>
          <w:szCs w:val="24"/>
        </w:rPr>
        <w:t>Vector Data Structure</w:t>
      </w:r>
    </w:p>
    <w:p w14:paraId="3844BD7F" w14:textId="77777777" w:rsidR="00FF335E" w:rsidRPr="00C06176" w:rsidRDefault="00000000" w:rsidP="00C06176">
      <w:pPr>
        <w:spacing w:line="480" w:lineRule="auto"/>
        <w:rPr>
          <w:rFonts w:ascii="Times New Roman" w:hAnsi="Times New Roman" w:cs="Times New Roman"/>
          <w:sz w:val="24"/>
          <w:szCs w:val="24"/>
        </w:rPr>
      </w:pPr>
      <w:r w:rsidRPr="00C06176">
        <w:rPr>
          <w:rFonts w:ascii="Times New Roman" w:hAnsi="Times New Roman" w:cs="Times New Roman"/>
          <w:sz w:val="24"/>
          <w:szCs w:val="24"/>
        </w:rPr>
        <w:t>Pseudocode Summary:</w:t>
      </w:r>
    </w:p>
    <w:p w14:paraId="40268907" w14:textId="77777777" w:rsidR="00FF335E" w:rsidRPr="00C06176" w:rsidRDefault="00000000" w:rsidP="00C06176">
      <w:pPr>
        <w:spacing w:line="480" w:lineRule="auto"/>
        <w:rPr>
          <w:rFonts w:ascii="Times New Roman" w:hAnsi="Times New Roman" w:cs="Times New Roman"/>
          <w:sz w:val="24"/>
          <w:szCs w:val="24"/>
        </w:rPr>
      </w:pPr>
      <w:r w:rsidRPr="00C06176">
        <w:rPr>
          <w:rFonts w:ascii="Times New Roman" w:hAnsi="Times New Roman" w:cs="Times New Roman"/>
          <w:sz w:val="24"/>
          <w:szCs w:val="24"/>
        </w:rPr>
        <w:t>The vector implementation involves reading each line from a file, splitting it into course data, creating course objects, and storing them in a vector.</w:t>
      </w:r>
    </w:p>
    <w:p w14:paraId="2163ADDB" w14:textId="77777777" w:rsidR="00FF335E" w:rsidRPr="00C06176" w:rsidRDefault="00000000" w:rsidP="00C06176">
      <w:pPr>
        <w:spacing w:line="480" w:lineRule="auto"/>
        <w:rPr>
          <w:rFonts w:ascii="Times New Roman" w:hAnsi="Times New Roman" w:cs="Times New Roman"/>
          <w:sz w:val="24"/>
          <w:szCs w:val="24"/>
        </w:rPr>
      </w:pPr>
      <w:r w:rsidRPr="00C06176">
        <w:rPr>
          <w:rFonts w:ascii="Times New Roman" w:hAnsi="Times New Roman" w:cs="Times New Roman"/>
          <w:sz w:val="24"/>
          <w:szCs w:val="24"/>
        </w:rPr>
        <w:t>Cost per Line of Code:</w:t>
      </w:r>
    </w:p>
    <w:p w14:paraId="08117C02" w14:textId="77777777" w:rsidR="00FF335E" w:rsidRPr="00C06176" w:rsidRDefault="00000000" w:rsidP="00C06176">
      <w:pPr>
        <w:spacing w:line="480" w:lineRule="auto"/>
        <w:rPr>
          <w:rFonts w:ascii="Times New Roman" w:hAnsi="Times New Roman" w:cs="Times New Roman"/>
          <w:sz w:val="24"/>
          <w:szCs w:val="24"/>
        </w:rPr>
      </w:pPr>
      <w:r w:rsidRPr="00C06176">
        <w:rPr>
          <w:rFonts w:ascii="Times New Roman" w:hAnsi="Times New Roman" w:cs="Times New Roman"/>
          <w:sz w:val="24"/>
          <w:szCs w:val="24"/>
        </w:rPr>
        <w:t>1. File Reading Loop (`for each line in file`): Cost = 1, executed `n` times.</w:t>
      </w:r>
    </w:p>
    <w:p w14:paraId="21CF1D37" w14:textId="77777777" w:rsidR="00FF335E" w:rsidRPr="00C06176" w:rsidRDefault="00000000" w:rsidP="00C06176">
      <w:pPr>
        <w:spacing w:line="480" w:lineRule="auto"/>
        <w:rPr>
          <w:rFonts w:ascii="Times New Roman" w:hAnsi="Times New Roman" w:cs="Times New Roman"/>
          <w:sz w:val="24"/>
          <w:szCs w:val="24"/>
        </w:rPr>
      </w:pPr>
      <w:r w:rsidRPr="00C06176">
        <w:rPr>
          <w:rFonts w:ascii="Times New Roman" w:hAnsi="Times New Roman" w:cs="Times New Roman"/>
          <w:sz w:val="24"/>
          <w:szCs w:val="24"/>
        </w:rPr>
        <w:t>2. Splitting Line (split line by ","): Cost = O(m), where m is the length of the line, executed n times.</w:t>
      </w:r>
    </w:p>
    <w:p w14:paraId="21A07B35" w14:textId="77777777" w:rsidR="00FF335E" w:rsidRPr="00C06176" w:rsidRDefault="00000000" w:rsidP="00C06176">
      <w:pPr>
        <w:spacing w:line="480" w:lineRule="auto"/>
        <w:rPr>
          <w:rFonts w:ascii="Times New Roman" w:hAnsi="Times New Roman" w:cs="Times New Roman"/>
          <w:sz w:val="24"/>
          <w:szCs w:val="24"/>
        </w:rPr>
      </w:pPr>
      <w:r w:rsidRPr="00C06176">
        <w:rPr>
          <w:rFonts w:ascii="Times New Roman" w:hAnsi="Times New Roman" w:cs="Times New Roman"/>
          <w:sz w:val="24"/>
          <w:szCs w:val="24"/>
        </w:rPr>
        <w:t>3. Creating Course Object (createCourse(data)): Cost = O(p), where p is the number of prerequisites, executed n times.</w:t>
      </w:r>
    </w:p>
    <w:p w14:paraId="24A36AE2" w14:textId="77777777" w:rsidR="00FF335E" w:rsidRPr="00C06176" w:rsidRDefault="00000000" w:rsidP="00C06176">
      <w:pPr>
        <w:spacing w:line="480" w:lineRule="auto"/>
        <w:rPr>
          <w:rFonts w:ascii="Times New Roman" w:hAnsi="Times New Roman" w:cs="Times New Roman"/>
          <w:sz w:val="24"/>
          <w:szCs w:val="24"/>
        </w:rPr>
      </w:pPr>
      <w:r w:rsidRPr="00C06176">
        <w:rPr>
          <w:rFonts w:ascii="Times New Roman" w:hAnsi="Times New Roman" w:cs="Times New Roman"/>
          <w:sz w:val="24"/>
          <w:szCs w:val="24"/>
        </w:rPr>
        <w:lastRenderedPageBreak/>
        <w:t>4. Appending to Vector (</w:t>
      </w:r>
      <w:proofErr w:type="gramStart"/>
      <w:r w:rsidRPr="00C06176">
        <w:rPr>
          <w:rFonts w:ascii="Times New Roman" w:hAnsi="Times New Roman" w:cs="Times New Roman"/>
          <w:sz w:val="24"/>
          <w:szCs w:val="24"/>
        </w:rPr>
        <w:t>courses.push</w:t>
      </w:r>
      <w:proofErr w:type="gramEnd"/>
      <w:r w:rsidRPr="00C06176">
        <w:rPr>
          <w:rFonts w:ascii="Times New Roman" w:hAnsi="Times New Roman" w:cs="Times New Roman"/>
          <w:sz w:val="24"/>
          <w:szCs w:val="24"/>
        </w:rPr>
        <w:t>_back(course)): Cost = O(1) on average, but O(n) in the worst case due to vector resizing, executed n times.</w:t>
      </w:r>
    </w:p>
    <w:p w14:paraId="2C4836A5" w14:textId="77777777" w:rsidR="00FF335E" w:rsidRPr="00C06176" w:rsidRDefault="00000000" w:rsidP="00C06176">
      <w:pPr>
        <w:spacing w:line="480" w:lineRule="auto"/>
        <w:rPr>
          <w:rFonts w:ascii="Times New Roman" w:hAnsi="Times New Roman" w:cs="Times New Roman"/>
          <w:sz w:val="24"/>
          <w:szCs w:val="24"/>
        </w:rPr>
      </w:pPr>
      <w:r w:rsidRPr="00C06176">
        <w:rPr>
          <w:rFonts w:ascii="Times New Roman" w:hAnsi="Times New Roman" w:cs="Times New Roman"/>
          <w:sz w:val="24"/>
          <w:szCs w:val="24"/>
        </w:rPr>
        <w:t>Total Complexity:</w:t>
      </w:r>
    </w:p>
    <w:p w14:paraId="696529E9" w14:textId="77777777" w:rsidR="00FF335E" w:rsidRPr="00C06176" w:rsidRDefault="00000000" w:rsidP="00C06176">
      <w:pPr>
        <w:spacing w:line="480" w:lineRule="auto"/>
        <w:rPr>
          <w:rFonts w:ascii="Times New Roman" w:hAnsi="Times New Roman" w:cs="Times New Roman"/>
          <w:sz w:val="24"/>
          <w:szCs w:val="24"/>
        </w:rPr>
      </w:pPr>
      <w:r w:rsidRPr="00C06176">
        <w:rPr>
          <w:rFonts w:ascii="Times New Roman" w:hAnsi="Times New Roman" w:cs="Times New Roman"/>
          <w:sz w:val="24"/>
          <w:szCs w:val="24"/>
        </w:rPr>
        <w:t>- File Reading: O(n)</w:t>
      </w:r>
    </w:p>
    <w:p w14:paraId="6905C4E8" w14:textId="77777777" w:rsidR="00FF335E" w:rsidRPr="00C06176" w:rsidRDefault="00000000" w:rsidP="00C06176">
      <w:pPr>
        <w:spacing w:line="480" w:lineRule="auto"/>
        <w:rPr>
          <w:rFonts w:ascii="Times New Roman" w:hAnsi="Times New Roman" w:cs="Times New Roman"/>
          <w:sz w:val="24"/>
          <w:szCs w:val="24"/>
        </w:rPr>
      </w:pPr>
      <w:r w:rsidRPr="00C06176">
        <w:rPr>
          <w:rFonts w:ascii="Times New Roman" w:hAnsi="Times New Roman" w:cs="Times New Roman"/>
          <w:sz w:val="24"/>
          <w:szCs w:val="24"/>
        </w:rPr>
        <w:t xml:space="preserve">- Splitting Lines: </w:t>
      </w:r>
      <w:proofErr w:type="gramStart"/>
      <w:r w:rsidRPr="00C06176">
        <w:rPr>
          <w:rFonts w:ascii="Times New Roman" w:hAnsi="Times New Roman" w:cs="Times New Roman"/>
          <w:sz w:val="24"/>
          <w:szCs w:val="24"/>
        </w:rPr>
        <w:t>O(</w:t>
      </w:r>
      <w:proofErr w:type="gramEnd"/>
      <w:r w:rsidRPr="00C06176">
        <w:rPr>
          <w:rFonts w:ascii="Times New Roman" w:hAnsi="Times New Roman" w:cs="Times New Roman"/>
          <w:sz w:val="24"/>
          <w:szCs w:val="24"/>
        </w:rPr>
        <w:t>n * m)</w:t>
      </w:r>
    </w:p>
    <w:p w14:paraId="1D5FDC63" w14:textId="77777777" w:rsidR="00FF335E" w:rsidRPr="00C06176" w:rsidRDefault="00000000" w:rsidP="00C06176">
      <w:pPr>
        <w:spacing w:line="480" w:lineRule="auto"/>
        <w:rPr>
          <w:rFonts w:ascii="Times New Roman" w:hAnsi="Times New Roman" w:cs="Times New Roman"/>
          <w:sz w:val="24"/>
          <w:szCs w:val="24"/>
        </w:rPr>
      </w:pPr>
      <w:r w:rsidRPr="00C06176">
        <w:rPr>
          <w:rFonts w:ascii="Times New Roman" w:hAnsi="Times New Roman" w:cs="Times New Roman"/>
          <w:sz w:val="24"/>
          <w:szCs w:val="24"/>
        </w:rPr>
        <w:t xml:space="preserve">- Creating Courses: </w:t>
      </w:r>
      <w:proofErr w:type="gramStart"/>
      <w:r w:rsidRPr="00C06176">
        <w:rPr>
          <w:rFonts w:ascii="Times New Roman" w:hAnsi="Times New Roman" w:cs="Times New Roman"/>
          <w:sz w:val="24"/>
          <w:szCs w:val="24"/>
        </w:rPr>
        <w:t>O(</w:t>
      </w:r>
      <w:proofErr w:type="gramEnd"/>
      <w:r w:rsidRPr="00C06176">
        <w:rPr>
          <w:rFonts w:ascii="Times New Roman" w:hAnsi="Times New Roman" w:cs="Times New Roman"/>
          <w:sz w:val="24"/>
          <w:szCs w:val="24"/>
        </w:rPr>
        <w:t>n * p)</w:t>
      </w:r>
    </w:p>
    <w:p w14:paraId="01968F38" w14:textId="77777777" w:rsidR="00FF335E" w:rsidRPr="00C06176" w:rsidRDefault="00000000" w:rsidP="00C06176">
      <w:pPr>
        <w:spacing w:line="480" w:lineRule="auto"/>
        <w:rPr>
          <w:rFonts w:ascii="Times New Roman" w:hAnsi="Times New Roman" w:cs="Times New Roman"/>
          <w:sz w:val="24"/>
          <w:szCs w:val="24"/>
        </w:rPr>
      </w:pPr>
      <w:r w:rsidRPr="00C06176">
        <w:rPr>
          <w:rFonts w:ascii="Times New Roman" w:hAnsi="Times New Roman" w:cs="Times New Roman"/>
          <w:sz w:val="24"/>
          <w:szCs w:val="24"/>
        </w:rPr>
        <w:t>- Appending to Vector: O(n) on average, but worst case could be O(n^2) due to resizing.</w:t>
      </w:r>
    </w:p>
    <w:p w14:paraId="0801153D" w14:textId="77777777" w:rsidR="00FF335E" w:rsidRPr="00C06176" w:rsidRDefault="00000000" w:rsidP="00C06176">
      <w:pPr>
        <w:pStyle w:val="Heading3"/>
        <w:spacing w:line="480" w:lineRule="auto"/>
        <w:rPr>
          <w:rFonts w:ascii="Times New Roman" w:hAnsi="Times New Roman" w:cs="Times New Roman"/>
          <w:sz w:val="24"/>
          <w:szCs w:val="24"/>
        </w:rPr>
      </w:pPr>
      <w:r w:rsidRPr="00C06176">
        <w:rPr>
          <w:rFonts w:ascii="Times New Roman" w:hAnsi="Times New Roman" w:cs="Times New Roman"/>
          <w:sz w:val="24"/>
          <w:szCs w:val="24"/>
        </w:rPr>
        <w:t>Memory Usage:</w:t>
      </w:r>
    </w:p>
    <w:p w14:paraId="2C9879FD" w14:textId="77777777" w:rsidR="00FF335E" w:rsidRPr="00C06176" w:rsidRDefault="00000000" w:rsidP="00C06176">
      <w:pPr>
        <w:spacing w:line="480" w:lineRule="auto"/>
        <w:rPr>
          <w:rFonts w:ascii="Times New Roman" w:hAnsi="Times New Roman" w:cs="Times New Roman"/>
          <w:sz w:val="24"/>
          <w:szCs w:val="24"/>
        </w:rPr>
      </w:pPr>
      <w:r w:rsidRPr="00C06176">
        <w:rPr>
          <w:rFonts w:ascii="Times New Roman" w:hAnsi="Times New Roman" w:cs="Times New Roman"/>
          <w:sz w:val="24"/>
          <w:szCs w:val="24"/>
        </w:rPr>
        <w:t xml:space="preserve">- Memory usage is O(n), growing </w:t>
      </w:r>
      <w:proofErr w:type="gramStart"/>
      <w:r w:rsidRPr="00C06176">
        <w:rPr>
          <w:rFonts w:ascii="Times New Roman" w:hAnsi="Times New Roman" w:cs="Times New Roman"/>
          <w:sz w:val="24"/>
          <w:szCs w:val="24"/>
        </w:rPr>
        <w:t>linearly</w:t>
      </w:r>
      <w:proofErr w:type="gramEnd"/>
      <w:r w:rsidRPr="00C06176">
        <w:rPr>
          <w:rFonts w:ascii="Times New Roman" w:hAnsi="Times New Roman" w:cs="Times New Roman"/>
          <w:sz w:val="24"/>
          <w:szCs w:val="24"/>
        </w:rPr>
        <w:t xml:space="preserve"> with the number of courses and their associated data. Each course object requires storage for its data, and the vector may need additional memory for resizing operations.</w:t>
      </w:r>
    </w:p>
    <w:p w14:paraId="708CA00F" w14:textId="77777777" w:rsidR="00FF335E" w:rsidRPr="00C06176" w:rsidRDefault="00000000" w:rsidP="00C06176">
      <w:pPr>
        <w:pStyle w:val="Heading2"/>
        <w:spacing w:line="480" w:lineRule="auto"/>
        <w:rPr>
          <w:rFonts w:ascii="Times New Roman" w:hAnsi="Times New Roman" w:cs="Times New Roman"/>
          <w:sz w:val="24"/>
          <w:szCs w:val="24"/>
        </w:rPr>
      </w:pPr>
      <w:r w:rsidRPr="00C06176">
        <w:rPr>
          <w:rFonts w:ascii="Times New Roman" w:hAnsi="Times New Roman" w:cs="Times New Roman"/>
          <w:sz w:val="24"/>
          <w:szCs w:val="24"/>
        </w:rPr>
        <w:t>Hash Table Data Structure</w:t>
      </w:r>
    </w:p>
    <w:p w14:paraId="5DE54A09" w14:textId="77777777" w:rsidR="00FF335E" w:rsidRPr="00C06176" w:rsidRDefault="00000000" w:rsidP="00C06176">
      <w:pPr>
        <w:spacing w:line="480" w:lineRule="auto"/>
        <w:rPr>
          <w:rFonts w:ascii="Times New Roman" w:hAnsi="Times New Roman" w:cs="Times New Roman"/>
          <w:sz w:val="24"/>
          <w:szCs w:val="24"/>
        </w:rPr>
      </w:pPr>
      <w:r w:rsidRPr="00C06176">
        <w:rPr>
          <w:rFonts w:ascii="Times New Roman" w:hAnsi="Times New Roman" w:cs="Times New Roman"/>
          <w:sz w:val="24"/>
          <w:szCs w:val="24"/>
        </w:rPr>
        <w:t>Pseudocode Summary:</w:t>
      </w:r>
    </w:p>
    <w:p w14:paraId="405610C3" w14:textId="77777777" w:rsidR="00FF335E" w:rsidRPr="00C06176" w:rsidRDefault="00000000" w:rsidP="00C06176">
      <w:pPr>
        <w:spacing w:line="480" w:lineRule="auto"/>
        <w:rPr>
          <w:rFonts w:ascii="Times New Roman" w:hAnsi="Times New Roman" w:cs="Times New Roman"/>
          <w:sz w:val="24"/>
          <w:szCs w:val="24"/>
        </w:rPr>
      </w:pPr>
      <w:r w:rsidRPr="00C06176">
        <w:rPr>
          <w:rFonts w:ascii="Times New Roman" w:hAnsi="Times New Roman" w:cs="Times New Roman"/>
          <w:sz w:val="24"/>
          <w:szCs w:val="24"/>
        </w:rPr>
        <w:t>The hash table pseudocode reads a file, validates the course data, and inserts courses into a hash table, including checks for duplicates and prerequisite validity.</w:t>
      </w:r>
    </w:p>
    <w:p w14:paraId="40CDEC58" w14:textId="77777777" w:rsidR="00FF335E" w:rsidRPr="00C06176" w:rsidRDefault="00000000" w:rsidP="00C06176">
      <w:pPr>
        <w:spacing w:line="480" w:lineRule="auto"/>
        <w:rPr>
          <w:rFonts w:ascii="Times New Roman" w:hAnsi="Times New Roman" w:cs="Times New Roman"/>
          <w:sz w:val="24"/>
          <w:szCs w:val="24"/>
        </w:rPr>
      </w:pPr>
      <w:r w:rsidRPr="00C06176">
        <w:rPr>
          <w:rFonts w:ascii="Times New Roman" w:hAnsi="Times New Roman" w:cs="Times New Roman"/>
          <w:sz w:val="24"/>
          <w:szCs w:val="24"/>
        </w:rPr>
        <w:t>Cost per Line of Code:</w:t>
      </w:r>
    </w:p>
    <w:p w14:paraId="36F0CE33" w14:textId="77777777" w:rsidR="00FF335E" w:rsidRPr="00C06176" w:rsidRDefault="00000000" w:rsidP="00C06176">
      <w:pPr>
        <w:spacing w:line="480" w:lineRule="auto"/>
        <w:rPr>
          <w:rFonts w:ascii="Times New Roman" w:hAnsi="Times New Roman" w:cs="Times New Roman"/>
          <w:sz w:val="24"/>
          <w:szCs w:val="24"/>
        </w:rPr>
      </w:pPr>
      <w:r w:rsidRPr="00C06176">
        <w:rPr>
          <w:rFonts w:ascii="Times New Roman" w:hAnsi="Times New Roman" w:cs="Times New Roman"/>
          <w:sz w:val="24"/>
          <w:szCs w:val="24"/>
        </w:rPr>
        <w:t>1. File Reading Loop (for each line in file): Cost = 1, executed n times.</w:t>
      </w:r>
    </w:p>
    <w:p w14:paraId="4F235963" w14:textId="77777777" w:rsidR="00FF335E" w:rsidRPr="00C06176" w:rsidRDefault="00000000" w:rsidP="00C06176">
      <w:pPr>
        <w:spacing w:line="480" w:lineRule="auto"/>
        <w:rPr>
          <w:rFonts w:ascii="Times New Roman" w:hAnsi="Times New Roman" w:cs="Times New Roman"/>
          <w:sz w:val="24"/>
          <w:szCs w:val="24"/>
        </w:rPr>
      </w:pPr>
      <w:r w:rsidRPr="00C06176">
        <w:rPr>
          <w:rFonts w:ascii="Times New Roman" w:hAnsi="Times New Roman" w:cs="Times New Roman"/>
          <w:sz w:val="24"/>
          <w:szCs w:val="24"/>
        </w:rPr>
        <w:t>2. Splitting Line (</w:t>
      </w:r>
      <w:proofErr w:type="gramStart"/>
      <w:r w:rsidRPr="00C06176">
        <w:rPr>
          <w:rFonts w:ascii="Times New Roman" w:hAnsi="Times New Roman" w:cs="Times New Roman"/>
          <w:sz w:val="24"/>
          <w:szCs w:val="24"/>
        </w:rPr>
        <w:t>split(</w:t>
      </w:r>
      <w:proofErr w:type="gramEnd"/>
      <w:r w:rsidRPr="00C06176">
        <w:rPr>
          <w:rFonts w:ascii="Times New Roman" w:hAnsi="Times New Roman" w:cs="Times New Roman"/>
          <w:sz w:val="24"/>
          <w:szCs w:val="24"/>
        </w:rPr>
        <w:t>line, ",")): Cost = O(m), executed n times.</w:t>
      </w:r>
    </w:p>
    <w:p w14:paraId="1A290328" w14:textId="77777777" w:rsidR="00FF335E" w:rsidRPr="00C06176" w:rsidRDefault="00000000" w:rsidP="00C06176">
      <w:pPr>
        <w:spacing w:line="480" w:lineRule="auto"/>
        <w:rPr>
          <w:rFonts w:ascii="Times New Roman" w:hAnsi="Times New Roman" w:cs="Times New Roman"/>
          <w:sz w:val="24"/>
          <w:szCs w:val="24"/>
        </w:rPr>
      </w:pPr>
      <w:r w:rsidRPr="00C06176">
        <w:rPr>
          <w:rFonts w:ascii="Times New Roman" w:hAnsi="Times New Roman" w:cs="Times New Roman"/>
          <w:sz w:val="24"/>
          <w:szCs w:val="24"/>
        </w:rPr>
        <w:lastRenderedPageBreak/>
        <w:t>3. Validating Data and Creating Course: Cost = O(p) + O(n) for prerequisite checks and insertion, executed n times.</w:t>
      </w:r>
    </w:p>
    <w:p w14:paraId="326AE75B" w14:textId="77777777" w:rsidR="00FF335E" w:rsidRPr="00C06176" w:rsidRDefault="00000000" w:rsidP="00C06176">
      <w:pPr>
        <w:spacing w:line="480" w:lineRule="auto"/>
        <w:rPr>
          <w:rFonts w:ascii="Times New Roman" w:hAnsi="Times New Roman" w:cs="Times New Roman"/>
          <w:sz w:val="24"/>
          <w:szCs w:val="24"/>
        </w:rPr>
      </w:pPr>
      <w:r w:rsidRPr="00C06176">
        <w:rPr>
          <w:rFonts w:ascii="Times New Roman" w:hAnsi="Times New Roman" w:cs="Times New Roman"/>
          <w:sz w:val="24"/>
          <w:szCs w:val="24"/>
        </w:rPr>
        <w:t xml:space="preserve">4. Inserting into Hash Table: Average case = </w:t>
      </w:r>
      <w:proofErr w:type="gramStart"/>
      <w:r w:rsidRPr="00C06176">
        <w:rPr>
          <w:rFonts w:ascii="Times New Roman" w:hAnsi="Times New Roman" w:cs="Times New Roman"/>
          <w:sz w:val="24"/>
          <w:szCs w:val="24"/>
        </w:rPr>
        <w:t>O(</w:t>
      </w:r>
      <w:proofErr w:type="gramEnd"/>
      <w:r w:rsidRPr="00C06176">
        <w:rPr>
          <w:rFonts w:ascii="Times New Roman" w:hAnsi="Times New Roman" w:cs="Times New Roman"/>
          <w:sz w:val="24"/>
          <w:szCs w:val="24"/>
        </w:rPr>
        <w:t>1), worst case = O(n) due to collisions, executed n times.</w:t>
      </w:r>
    </w:p>
    <w:p w14:paraId="4A3A4F05" w14:textId="77777777" w:rsidR="00FF335E" w:rsidRPr="00C06176" w:rsidRDefault="00000000" w:rsidP="00C06176">
      <w:pPr>
        <w:spacing w:line="480" w:lineRule="auto"/>
        <w:rPr>
          <w:rFonts w:ascii="Times New Roman" w:hAnsi="Times New Roman" w:cs="Times New Roman"/>
          <w:sz w:val="24"/>
          <w:szCs w:val="24"/>
        </w:rPr>
      </w:pPr>
      <w:r w:rsidRPr="00C06176">
        <w:rPr>
          <w:rFonts w:ascii="Times New Roman" w:hAnsi="Times New Roman" w:cs="Times New Roman"/>
          <w:sz w:val="24"/>
          <w:szCs w:val="24"/>
        </w:rPr>
        <w:t>Total Complexity:</w:t>
      </w:r>
    </w:p>
    <w:p w14:paraId="39F65F2A" w14:textId="77777777" w:rsidR="00FF335E" w:rsidRPr="00C06176" w:rsidRDefault="00000000" w:rsidP="00C06176">
      <w:pPr>
        <w:spacing w:line="480" w:lineRule="auto"/>
        <w:rPr>
          <w:rFonts w:ascii="Times New Roman" w:hAnsi="Times New Roman" w:cs="Times New Roman"/>
          <w:sz w:val="24"/>
          <w:szCs w:val="24"/>
        </w:rPr>
      </w:pPr>
      <w:r w:rsidRPr="00C06176">
        <w:rPr>
          <w:rFonts w:ascii="Times New Roman" w:hAnsi="Times New Roman" w:cs="Times New Roman"/>
          <w:sz w:val="24"/>
          <w:szCs w:val="24"/>
        </w:rPr>
        <w:t>- File Reading: O(n)</w:t>
      </w:r>
    </w:p>
    <w:p w14:paraId="3BAD9AC3" w14:textId="77777777" w:rsidR="00FF335E" w:rsidRPr="00C06176" w:rsidRDefault="00000000" w:rsidP="00C06176">
      <w:pPr>
        <w:spacing w:line="480" w:lineRule="auto"/>
        <w:rPr>
          <w:rFonts w:ascii="Times New Roman" w:hAnsi="Times New Roman" w:cs="Times New Roman"/>
          <w:sz w:val="24"/>
          <w:szCs w:val="24"/>
        </w:rPr>
      </w:pPr>
      <w:r w:rsidRPr="00C06176">
        <w:rPr>
          <w:rFonts w:ascii="Times New Roman" w:hAnsi="Times New Roman" w:cs="Times New Roman"/>
          <w:sz w:val="24"/>
          <w:szCs w:val="24"/>
        </w:rPr>
        <w:t xml:space="preserve">- Splitting Lines: </w:t>
      </w:r>
      <w:proofErr w:type="gramStart"/>
      <w:r w:rsidRPr="00C06176">
        <w:rPr>
          <w:rFonts w:ascii="Times New Roman" w:hAnsi="Times New Roman" w:cs="Times New Roman"/>
          <w:sz w:val="24"/>
          <w:szCs w:val="24"/>
        </w:rPr>
        <w:t>O(</w:t>
      </w:r>
      <w:proofErr w:type="gramEnd"/>
      <w:r w:rsidRPr="00C06176">
        <w:rPr>
          <w:rFonts w:ascii="Times New Roman" w:hAnsi="Times New Roman" w:cs="Times New Roman"/>
          <w:sz w:val="24"/>
          <w:szCs w:val="24"/>
        </w:rPr>
        <w:t>n * m)</w:t>
      </w:r>
    </w:p>
    <w:p w14:paraId="0E16EFC7" w14:textId="77777777" w:rsidR="00FF335E" w:rsidRPr="00C06176" w:rsidRDefault="00000000" w:rsidP="00C06176">
      <w:pPr>
        <w:spacing w:line="480" w:lineRule="auto"/>
        <w:rPr>
          <w:rFonts w:ascii="Times New Roman" w:hAnsi="Times New Roman" w:cs="Times New Roman"/>
          <w:sz w:val="24"/>
          <w:szCs w:val="24"/>
        </w:rPr>
      </w:pPr>
      <w:r w:rsidRPr="00C06176">
        <w:rPr>
          <w:rFonts w:ascii="Times New Roman" w:hAnsi="Times New Roman" w:cs="Times New Roman"/>
          <w:sz w:val="24"/>
          <w:szCs w:val="24"/>
        </w:rPr>
        <w:t>- Validating and Creating Courses: O(n^2) in the worst case due to hash collisions and checking for duplicates.</w:t>
      </w:r>
    </w:p>
    <w:p w14:paraId="20F95CF8" w14:textId="77777777" w:rsidR="00FF335E" w:rsidRPr="00C06176" w:rsidRDefault="00000000" w:rsidP="00C06176">
      <w:pPr>
        <w:pStyle w:val="Heading3"/>
        <w:spacing w:line="480" w:lineRule="auto"/>
        <w:rPr>
          <w:rFonts w:ascii="Times New Roman" w:hAnsi="Times New Roman" w:cs="Times New Roman"/>
          <w:sz w:val="24"/>
          <w:szCs w:val="24"/>
        </w:rPr>
      </w:pPr>
      <w:r w:rsidRPr="00C06176">
        <w:rPr>
          <w:rFonts w:ascii="Times New Roman" w:hAnsi="Times New Roman" w:cs="Times New Roman"/>
          <w:sz w:val="24"/>
          <w:szCs w:val="24"/>
        </w:rPr>
        <w:t>Memory Usage:</w:t>
      </w:r>
    </w:p>
    <w:p w14:paraId="19704800" w14:textId="77777777" w:rsidR="00FF335E" w:rsidRPr="00C06176" w:rsidRDefault="00000000" w:rsidP="00C06176">
      <w:pPr>
        <w:spacing w:line="480" w:lineRule="auto"/>
        <w:rPr>
          <w:rFonts w:ascii="Times New Roman" w:hAnsi="Times New Roman" w:cs="Times New Roman"/>
          <w:sz w:val="24"/>
          <w:szCs w:val="24"/>
        </w:rPr>
      </w:pPr>
      <w:r w:rsidRPr="00C06176">
        <w:rPr>
          <w:rFonts w:ascii="Times New Roman" w:hAnsi="Times New Roman" w:cs="Times New Roman"/>
          <w:sz w:val="24"/>
          <w:szCs w:val="24"/>
        </w:rPr>
        <w:t>- Memory usage is O(n), accounting for the course objects and the underlying structure of the hash table. The memory required for the hash table also depends on the load factor and resizing operations.</w:t>
      </w:r>
    </w:p>
    <w:p w14:paraId="0386DA6E" w14:textId="77777777" w:rsidR="00FF335E" w:rsidRPr="00C06176" w:rsidRDefault="00000000" w:rsidP="00C06176">
      <w:pPr>
        <w:pStyle w:val="Heading2"/>
        <w:spacing w:line="480" w:lineRule="auto"/>
        <w:rPr>
          <w:rFonts w:ascii="Times New Roman" w:hAnsi="Times New Roman" w:cs="Times New Roman"/>
          <w:sz w:val="24"/>
          <w:szCs w:val="24"/>
        </w:rPr>
      </w:pPr>
      <w:r w:rsidRPr="00C06176">
        <w:rPr>
          <w:rFonts w:ascii="Times New Roman" w:hAnsi="Times New Roman" w:cs="Times New Roman"/>
          <w:sz w:val="24"/>
          <w:szCs w:val="24"/>
        </w:rPr>
        <w:t>Binary Search Tree Data Structure</w:t>
      </w:r>
    </w:p>
    <w:p w14:paraId="67766ACD" w14:textId="77777777" w:rsidR="00FF335E" w:rsidRPr="00C06176" w:rsidRDefault="00000000" w:rsidP="00C06176">
      <w:pPr>
        <w:spacing w:line="480" w:lineRule="auto"/>
        <w:rPr>
          <w:rFonts w:ascii="Times New Roman" w:hAnsi="Times New Roman" w:cs="Times New Roman"/>
          <w:sz w:val="24"/>
          <w:szCs w:val="24"/>
        </w:rPr>
      </w:pPr>
      <w:r w:rsidRPr="00C06176">
        <w:rPr>
          <w:rFonts w:ascii="Times New Roman" w:hAnsi="Times New Roman" w:cs="Times New Roman"/>
          <w:sz w:val="24"/>
          <w:szCs w:val="24"/>
        </w:rPr>
        <w:t>Pseudocode Summary:</w:t>
      </w:r>
    </w:p>
    <w:p w14:paraId="44EC2732" w14:textId="77777777" w:rsidR="00FF335E" w:rsidRPr="00C06176" w:rsidRDefault="00000000" w:rsidP="00C06176">
      <w:pPr>
        <w:spacing w:line="480" w:lineRule="auto"/>
        <w:rPr>
          <w:rFonts w:ascii="Times New Roman" w:hAnsi="Times New Roman" w:cs="Times New Roman"/>
          <w:sz w:val="24"/>
          <w:szCs w:val="24"/>
        </w:rPr>
      </w:pPr>
      <w:r w:rsidRPr="00C06176">
        <w:rPr>
          <w:rFonts w:ascii="Times New Roman" w:hAnsi="Times New Roman" w:cs="Times New Roman"/>
          <w:sz w:val="24"/>
          <w:szCs w:val="24"/>
        </w:rPr>
        <w:t>The BST pseudocode reads a file, creates course objects, and inserts them into a binary search tree.</w:t>
      </w:r>
    </w:p>
    <w:p w14:paraId="32A87225" w14:textId="77777777" w:rsidR="00FF335E" w:rsidRPr="00C06176" w:rsidRDefault="00000000" w:rsidP="00C06176">
      <w:pPr>
        <w:spacing w:line="480" w:lineRule="auto"/>
        <w:rPr>
          <w:rFonts w:ascii="Times New Roman" w:hAnsi="Times New Roman" w:cs="Times New Roman"/>
          <w:sz w:val="24"/>
          <w:szCs w:val="24"/>
        </w:rPr>
      </w:pPr>
      <w:r w:rsidRPr="00C06176">
        <w:rPr>
          <w:rFonts w:ascii="Times New Roman" w:hAnsi="Times New Roman" w:cs="Times New Roman"/>
          <w:sz w:val="24"/>
          <w:szCs w:val="24"/>
        </w:rPr>
        <w:t>Cost per Line of Code:</w:t>
      </w:r>
    </w:p>
    <w:p w14:paraId="032FCC23" w14:textId="77777777" w:rsidR="00FF335E" w:rsidRPr="00C06176" w:rsidRDefault="00000000" w:rsidP="00C06176">
      <w:pPr>
        <w:spacing w:line="480" w:lineRule="auto"/>
        <w:rPr>
          <w:rFonts w:ascii="Times New Roman" w:hAnsi="Times New Roman" w:cs="Times New Roman"/>
          <w:sz w:val="24"/>
          <w:szCs w:val="24"/>
        </w:rPr>
      </w:pPr>
      <w:r w:rsidRPr="00C06176">
        <w:rPr>
          <w:rFonts w:ascii="Times New Roman" w:hAnsi="Times New Roman" w:cs="Times New Roman"/>
          <w:sz w:val="24"/>
          <w:szCs w:val="24"/>
        </w:rPr>
        <w:t>1. File Reading Loop (for each line in file): Cost = 1, executed n times.</w:t>
      </w:r>
    </w:p>
    <w:p w14:paraId="5BB71442" w14:textId="77777777" w:rsidR="00FF335E" w:rsidRPr="00C06176" w:rsidRDefault="00000000" w:rsidP="00C06176">
      <w:pPr>
        <w:spacing w:line="480" w:lineRule="auto"/>
        <w:rPr>
          <w:rFonts w:ascii="Times New Roman" w:hAnsi="Times New Roman" w:cs="Times New Roman"/>
          <w:sz w:val="24"/>
          <w:szCs w:val="24"/>
        </w:rPr>
      </w:pPr>
      <w:r w:rsidRPr="00C06176">
        <w:rPr>
          <w:rFonts w:ascii="Times New Roman" w:hAnsi="Times New Roman" w:cs="Times New Roman"/>
          <w:sz w:val="24"/>
          <w:szCs w:val="24"/>
        </w:rPr>
        <w:lastRenderedPageBreak/>
        <w:t>2. Splitting Line (</w:t>
      </w:r>
      <w:proofErr w:type="gramStart"/>
      <w:r w:rsidRPr="00C06176">
        <w:rPr>
          <w:rFonts w:ascii="Times New Roman" w:hAnsi="Times New Roman" w:cs="Times New Roman"/>
          <w:sz w:val="24"/>
          <w:szCs w:val="24"/>
        </w:rPr>
        <w:t>split(</w:t>
      </w:r>
      <w:proofErr w:type="gramEnd"/>
      <w:r w:rsidRPr="00C06176">
        <w:rPr>
          <w:rFonts w:ascii="Times New Roman" w:hAnsi="Times New Roman" w:cs="Times New Roman"/>
          <w:sz w:val="24"/>
          <w:szCs w:val="24"/>
        </w:rPr>
        <w:t>line, ",")): Cost = O(m), executed n times.</w:t>
      </w:r>
    </w:p>
    <w:p w14:paraId="19911501" w14:textId="77777777" w:rsidR="00FF335E" w:rsidRPr="00C06176" w:rsidRDefault="00000000" w:rsidP="00C06176">
      <w:pPr>
        <w:spacing w:line="480" w:lineRule="auto"/>
        <w:rPr>
          <w:rFonts w:ascii="Times New Roman" w:hAnsi="Times New Roman" w:cs="Times New Roman"/>
          <w:sz w:val="24"/>
          <w:szCs w:val="24"/>
        </w:rPr>
      </w:pPr>
      <w:r w:rsidRPr="00C06176">
        <w:rPr>
          <w:rFonts w:ascii="Times New Roman" w:hAnsi="Times New Roman" w:cs="Times New Roman"/>
          <w:sz w:val="24"/>
          <w:szCs w:val="24"/>
        </w:rPr>
        <w:t>3. Creating Course Object (createCourse(data)): Cost = O(p), executed n times.</w:t>
      </w:r>
    </w:p>
    <w:p w14:paraId="6DDF767E" w14:textId="77777777" w:rsidR="00FF335E" w:rsidRPr="00C06176" w:rsidRDefault="00000000" w:rsidP="00C06176">
      <w:pPr>
        <w:spacing w:line="480" w:lineRule="auto"/>
        <w:rPr>
          <w:rFonts w:ascii="Times New Roman" w:hAnsi="Times New Roman" w:cs="Times New Roman"/>
          <w:sz w:val="24"/>
          <w:szCs w:val="24"/>
        </w:rPr>
      </w:pPr>
      <w:r w:rsidRPr="00C06176">
        <w:rPr>
          <w:rFonts w:ascii="Times New Roman" w:hAnsi="Times New Roman" w:cs="Times New Roman"/>
          <w:sz w:val="24"/>
          <w:szCs w:val="24"/>
        </w:rPr>
        <w:t>4. Inserting into Tree: Worst case = O(n) if the tree becomes unbalanced, executed n times.</w:t>
      </w:r>
    </w:p>
    <w:p w14:paraId="30D1A348" w14:textId="77777777" w:rsidR="00FF335E" w:rsidRPr="00C06176" w:rsidRDefault="00000000" w:rsidP="00C06176">
      <w:pPr>
        <w:spacing w:line="480" w:lineRule="auto"/>
        <w:rPr>
          <w:rFonts w:ascii="Times New Roman" w:hAnsi="Times New Roman" w:cs="Times New Roman"/>
          <w:sz w:val="24"/>
          <w:szCs w:val="24"/>
        </w:rPr>
      </w:pPr>
      <w:r w:rsidRPr="00C06176">
        <w:rPr>
          <w:rFonts w:ascii="Times New Roman" w:hAnsi="Times New Roman" w:cs="Times New Roman"/>
          <w:sz w:val="24"/>
          <w:szCs w:val="24"/>
        </w:rPr>
        <w:t>Total Complexity:</w:t>
      </w:r>
    </w:p>
    <w:p w14:paraId="7571BD05" w14:textId="77777777" w:rsidR="00FF335E" w:rsidRPr="00C06176" w:rsidRDefault="00000000" w:rsidP="00C06176">
      <w:pPr>
        <w:spacing w:line="480" w:lineRule="auto"/>
        <w:rPr>
          <w:rFonts w:ascii="Times New Roman" w:hAnsi="Times New Roman" w:cs="Times New Roman"/>
          <w:sz w:val="24"/>
          <w:szCs w:val="24"/>
        </w:rPr>
      </w:pPr>
      <w:r w:rsidRPr="00C06176">
        <w:rPr>
          <w:rFonts w:ascii="Times New Roman" w:hAnsi="Times New Roman" w:cs="Times New Roman"/>
          <w:sz w:val="24"/>
          <w:szCs w:val="24"/>
        </w:rPr>
        <w:t>- File Reading: O(n)</w:t>
      </w:r>
    </w:p>
    <w:p w14:paraId="276D6E0A" w14:textId="77777777" w:rsidR="00FF335E" w:rsidRPr="00C06176" w:rsidRDefault="00000000" w:rsidP="00C06176">
      <w:pPr>
        <w:spacing w:line="480" w:lineRule="auto"/>
        <w:rPr>
          <w:rFonts w:ascii="Times New Roman" w:hAnsi="Times New Roman" w:cs="Times New Roman"/>
          <w:sz w:val="24"/>
          <w:szCs w:val="24"/>
        </w:rPr>
      </w:pPr>
      <w:r w:rsidRPr="00C06176">
        <w:rPr>
          <w:rFonts w:ascii="Times New Roman" w:hAnsi="Times New Roman" w:cs="Times New Roman"/>
          <w:sz w:val="24"/>
          <w:szCs w:val="24"/>
        </w:rPr>
        <w:t xml:space="preserve">- Splitting Lines: </w:t>
      </w:r>
      <w:proofErr w:type="gramStart"/>
      <w:r w:rsidRPr="00C06176">
        <w:rPr>
          <w:rFonts w:ascii="Times New Roman" w:hAnsi="Times New Roman" w:cs="Times New Roman"/>
          <w:sz w:val="24"/>
          <w:szCs w:val="24"/>
        </w:rPr>
        <w:t>O(</w:t>
      </w:r>
      <w:proofErr w:type="gramEnd"/>
      <w:r w:rsidRPr="00C06176">
        <w:rPr>
          <w:rFonts w:ascii="Times New Roman" w:hAnsi="Times New Roman" w:cs="Times New Roman"/>
          <w:sz w:val="24"/>
          <w:szCs w:val="24"/>
        </w:rPr>
        <w:t>n * m)</w:t>
      </w:r>
    </w:p>
    <w:p w14:paraId="2C234DFA" w14:textId="77777777" w:rsidR="00FF335E" w:rsidRPr="00C06176" w:rsidRDefault="00000000" w:rsidP="00C06176">
      <w:pPr>
        <w:spacing w:line="480" w:lineRule="auto"/>
        <w:rPr>
          <w:rFonts w:ascii="Times New Roman" w:hAnsi="Times New Roman" w:cs="Times New Roman"/>
          <w:sz w:val="24"/>
          <w:szCs w:val="24"/>
        </w:rPr>
      </w:pPr>
      <w:r w:rsidRPr="00C06176">
        <w:rPr>
          <w:rFonts w:ascii="Times New Roman" w:hAnsi="Times New Roman" w:cs="Times New Roman"/>
          <w:sz w:val="24"/>
          <w:szCs w:val="24"/>
        </w:rPr>
        <w:t xml:space="preserve">- Creating Courses: </w:t>
      </w:r>
      <w:proofErr w:type="gramStart"/>
      <w:r w:rsidRPr="00C06176">
        <w:rPr>
          <w:rFonts w:ascii="Times New Roman" w:hAnsi="Times New Roman" w:cs="Times New Roman"/>
          <w:sz w:val="24"/>
          <w:szCs w:val="24"/>
        </w:rPr>
        <w:t>O(</w:t>
      </w:r>
      <w:proofErr w:type="gramEnd"/>
      <w:r w:rsidRPr="00C06176">
        <w:rPr>
          <w:rFonts w:ascii="Times New Roman" w:hAnsi="Times New Roman" w:cs="Times New Roman"/>
          <w:sz w:val="24"/>
          <w:szCs w:val="24"/>
        </w:rPr>
        <w:t>n * p)</w:t>
      </w:r>
    </w:p>
    <w:p w14:paraId="61732937" w14:textId="77777777" w:rsidR="00FF335E" w:rsidRPr="00C06176" w:rsidRDefault="00000000" w:rsidP="00C06176">
      <w:pPr>
        <w:spacing w:line="480" w:lineRule="auto"/>
        <w:rPr>
          <w:rFonts w:ascii="Times New Roman" w:hAnsi="Times New Roman" w:cs="Times New Roman"/>
          <w:sz w:val="24"/>
          <w:szCs w:val="24"/>
        </w:rPr>
      </w:pPr>
      <w:r w:rsidRPr="00C06176">
        <w:rPr>
          <w:rFonts w:ascii="Times New Roman" w:hAnsi="Times New Roman" w:cs="Times New Roman"/>
          <w:sz w:val="24"/>
          <w:szCs w:val="24"/>
        </w:rPr>
        <w:t>- Inserting into Tree: O(n^2) in the worst case due to unbalanced tree insertions.</w:t>
      </w:r>
    </w:p>
    <w:p w14:paraId="1A010211" w14:textId="77777777" w:rsidR="00FF335E" w:rsidRPr="00C06176" w:rsidRDefault="00000000" w:rsidP="00C06176">
      <w:pPr>
        <w:pStyle w:val="Heading3"/>
        <w:spacing w:line="480" w:lineRule="auto"/>
        <w:rPr>
          <w:rFonts w:ascii="Times New Roman" w:hAnsi="Times New Roman" w:cs="Times New Roman"/>
          <w:sz w:val="24"/>
          <w:szCs w:val="24"/>
        </w:rPr>
      </w:pPr>
      <w:r w:rsidRPr="00C06176">
        <w:rPr>
          <w:rFonts w:ascii="Times New Roman" w:hAnsi="Times New Roman" w:cs="Times New Roman"/>
          <w:sz w:val="24"/>
          <w:szCs w:val="24"/>
        </w:rPr>
        <w:t>Memory Usage:</w:t>
      </w:r>
    </w:p>
    <w:p w14:paraId="33B90CE9" w14:textId="77777777" w:rsidR="00FF335E" w:rsidRPr="00C06176" w:rsidRDefault="00000000" w:rsidP="00C06176">
      <w:pPr>
        <w:spacing w:line="480" w:lineRule="auto"/>
        <w:rPr>
          <w:rFonts w:ascii="Times New Roman" w:hAnsi="Times New Roman" w:cs="Times New Roman"/>
          <w:sz w:val="24"/>
          <w:szCs w:val="24"/>
        </w:rPr>
      </w:pPr>
      <w:r w:rsidRPr="00C06176">
        <w:rPr>
          <w:rFonts w:ascii="Times New Roman" w:hAnsi="Times New Roman" w:cs="Times New Roman"/>
          <w:sz w:val="24"/>
          <w:szCs w:val="24"/>
        </w:rPr>
        <w:t>- Memory usage is O(n), considering the course objects and the BST nodes, which might require more memory due to pointers in the tree nodes. The BST may also require additional memory for balancing operations.</w:t>
      </w:r>
    </w:p>
    <w:p w14:paraId="5D310C1A" w14:textId="77777777" w:rsidR="00FF335E" w:rsidRPr="00C06176" w:rsidRDefault="00000000" w:rsidP="00C06176">
      <w:pPr>
        <w:pStyle w:val="Heading2"/>
        <w:spacing w:line="480" w:lineRule="auto"/>
        <w:rPr>
          <w:rFonts w:ascii="Times New Roman" w:hAnsi="Times New Roman" w:cs="Times New Roman"/>
          <w:sz w:val="24"/>
          <w:szCs w:val="24"/>
        </w:rPr>
      </w:pPr>
      <w:r w:rsidRPr="00C06176">
        <w:rPr>
          <w:rFonts w:ascii="Times New Roman" w:hAnsi="Times New Roman" w:cs="Times New Roman"/>
          <w:sz w:val="24"/>
          <w:szCs w:val="24"/>
        </w:rPr>
        <w:t>Runtime Analysis Chart</w:t>
      </w:r>
    </w:p>
    <w:p w14:paraId="3DAA29E5" w14:textId="77777777" w:rsidR="00FF335E" w:rsidRPr="00C06176" w:rsidRDefault="00000000" w:rsidP="00C06176">
      <w:pPr>
        <w:spacing w:line="480" w:lineRule="auto"/>
        <w:rPr>
          <w:rFonts w:ascii="Times New Roman" w:hAnsi="Times New Roman" w:cs="Times New Roman"/>
          <w:sz w:val="24"/>
          <w:szCs w:val="24"/>
        </w:rPr>
      </w:pPr>
      <w:r w:rsidRPr="00C06176">
        <w:rPr>
          <w:rFonts w:ascii="Times New Roman" w:hAnsi="Times New Roman" w:cs="Times New Roman"/>
          <w:sz w:val="24"/>
          <w:szCs w:val="24"/>
        </w:rPr>
        <w:t>Below is the runtime analysis of different operations for Vector, Hash Table, and Binary Search Tree data structures:</w:t>
      </w:r>
    </w:p>
    <w:tbl>
      <w:tblPr>
        <w:tblStyle w:val="TableGrid"/>
        <w:tblW w:w="0" w:type="auto"/>
        <w:tblLook w:val="04A0" w:firstRow="1" w:lastRow="0" w:firstColumn="1" w:lastColumn="0" w:noHBand="0" w:noVBand="1"/>
      </w:tblPr>
      <w:tblGrid>
        <w:gridCol w:w="2205"/>
        <w:gridCol w:w="2141"/>
        <w:gridCol w:w="2142"/>
        <w:gridCol w:w="2142"/>
      </w:tblGrid>
      <w:tr w:rsidR="00FF335E" w14:paraId="1A63CA58" w14:textId="77777777">
        <w:tc>
          <w:tcPr>
            <w:tcW w:w="2160" w:type="dxa"/>
          </w:tcPr>
          <w:p w14:paraId="441617F9" w14:textId="77777777" w:rsidR="00FF335E" w:rsidRDefault="00000000">
            <w:r>
              <w:t>Operation</w:t>
            </w:r>
          </w:p>
        </w:tc>
        <w:tc>
          <w:tcPr>
            <w:tcW w:w="2160" w:type="dxa"/>
          </w:tcPr>
          <w:p w14:paraId="1EA286DF" w14:textId="77777777" w:rsidR="00FF335E" w:rsidRDefault="00000000">
            <w:r>
              <w:t>Vector (O)</w:t>
            </w:r>
          </w:p>
        </w:tc>
        <w:tc>
          <w:tcPr>
            <w:tcW w:w="2160" w:type="dxa"/>
          </w:tcPr>
          <w:p w14:paraId="5C1CE390" w14:textId="77777777" w:rsidR="00FF335E" w:rsidRDefault="00000000">
            <w:r>
              <w:t>Hash Table (O)</w:t>
            </w:r>
          </w:p>
        </w:tc>
        <w:tc>
          <w:tcPr>
            <w:tcW w:w="2160" w:type="dxa"/>
          </w:tcPr>
          <w:p w14:paraId="5B530140" w14:textId="77777777" w:rsidR="00FF335E" w:rsidRDefault="00000000">
            <w:r>
              <w:t>Binary Search Tree (O)</w:t>
            </w:r>
          </w:p>
        </w:tc>
      </w:tr>
      <w:tr w:rsidR="00FF335E" w14:paraId="5F7B5F30" w14:textId="77777777">
        <w:tc>
          <w:tcPr>
            <w:tcW w:w="2160" w:type="dxa"/>
          </w:tcPr>
          <w:p w14:paraId="0156607F" w14:textId="77777777" w:rsidR="00FF335E" w:rsidRDefault="00000000">
            <w:r>
              <w:t>File Reading</w:t>
            </w:r>
          </w:p>
        </w:tc>
        <w:tc>
          <w:tcPr>
            <w:tcW w:w="2160" w:type="dxa"/>
          </w:tcPr>
          <w:p w14:paraId="69C0A966" w14:textId="77777777" w:rsidR="00FF335E" w:rsidRDefault="00000000">
            <w:r>
              <w:t>O(n)</w:t>
            </w:r>
          </w:p>
        </w:tc>
        <w:tc>
          <w:tcPr>
            <w:tcW w:w="2160" w:type="dxa"/>
          </w:tcPr>
          <w:p w14:paraId="1F2F8FEA" w14:textId="77777777" w:rsidR="00FF335E" w:rsidRDefault="00000000">
            <w:r>
              <w:t>O(n)</w:t>
            </w:r>
          </w:p>
        </w:tc>
        <w:tc>
          <w:tcPr>
            <w:tcW w:w="2160" w:type="dxa"/>
          </w:tcPr>
          <w:p w14:paraId="7EB0CB7C" w14:textId="77777777" w:rsidR="00FF335E" w:rsidRDefault="00000000">
            <w:r>
              <w:t>O(n)</w:t>
            </w:r>
          </w:p>
        </w:tc>
      </w:tr>
      <w:tr w:rsidR="00FF335E" w14:paraId="28DAF3F7" w14:textId="77777777">
        <w:tc>
          <w:tcPr>
            <w:tcW w:w="2160" w:type="dxa"/>
          </w:tcPr>
          <w:p w14:paraId="1AFF9A1E" w14:textId="77777777" w:rsidR="00FF335E" w:rsidRDefault="00000000">
            <w:r>
              <w:t>Splitting Lines</w:t>
            </w:r>
          </w:p>
        </w:tc>
        <w:tc>
          <w:tcPr>
            <w:tcW w:w="2160" w:type="dxa"/>
          </w:tcPr>
          <w:p w14:paraId="5AC83708" w14:textId="77777777" w:rsidR="00FF335E" w:rsidRDefault="00000000">
            <w:r>
              <w:t>O(n * m)</w:t>
            </w:r>
          </w:p>
        </w:tc>
        <w:tc>
          <w:tcPr>
            <w:tcW w:w="2160" w:type="dxa"/>
          </w:tcPr>
          <w:p w14:paraId="4DF40858" w14:textId="77777777" w:rsidR="00FF335E" w:rsidRDefault="00000000">
            <w:r>
              <w:t>O(n * m)</w:t>
            </w:r>
          </w:p>
        </w:tc>
        <w:tc>
          <w:tcPr>
            <w:tcW w:w="2160" w:type="dxa"/>
          </w:tcPr>
          <w:p w14:paraId="25F0FB07" w14:textId="77777777" w:rsidR="00FF335E" w:rsidRDefault="00000000">
            <w:r>
              <w:t>O(n * m)</w:t>
            </w:r>
          </w:p>
        </w:tc>
      </w:tr>
      <w:tr w:rsidR="00FF335E" w14:paraId="4A9C9259" w14:textId="77777777">
        <w:tc>
          <w:tcPr>
            <w:tcW w:w="2160" w:type="dxa"/>
          </w:tcPr>
          <w:p w14:paraId="72CE1BF3" w14:textId="77777777" w:rsidR="00FF335E" w:rsidRDefault="00000000">
            <w:r>
              <w:t>Creating Courses</w:t>
            </w:r>
          </w:p>
        </w:tc>
        <w:tc>
          <w:tcPr>
            <w:tcW w:w="2160" w:type="dxa"/>
          </w:tcPr>
          <w:p w14:paraId="68133595" w14:textId="77777777" w:rsidR="00FF335E" w:rsidRDefault="00000000">
            <w:r>
              <w:t>O(n * p)</w:t>
            </w:r>
          </w:p>
        </w:tc>
        <w:tc>
          <w:tcPr>
            <w:tcW w:w="2160" w:type="dxa"/>
          </w:tcPr>
          <w:p w14:paraId="43FB7C28" w14:textId="77777777" w:rsidR="00FF335E" w:rsidRDefault="00000000">
            <w:r>
              <w:t>O(n * p)</w:t>
            </w:r>
          </w:p>
        </w:tc>
        <w:tc>
          <w:tcPr>
            <w:tcW w:w="2160" w:type="dxa"/>
          </w:tcPr>
          <w:p w14:paraId="21D6DB02" w14:textId="77777777" w:rsidR="00FF335E" w:rsidRDefault="00000000">
            <w:r>
              <w:t>O(n * p)</w:t>
            </w:r>
          </w:p>
        </w:tc>
      </w:tr>
      <w:tr w:rsidR="00FF335E" w14:paraId="41DEFBFA" w14:textId="77777777">
        <w:tc>
          <w:tcPr>
            <w:tcW w:w="2160" w:type="dxa"/>
          </w:tcPr>
          <w:p w14:paraId="73A74A21" w14:textId="77777777" w:rsidR="00FF335E" w:rsidRDefault="00000000">
            <w:r>
              <w:t>Appending/Inserting into Structure</w:t>
            </w:r>
          </w:p>
        </w:tc>
        <w:tc>
          <w:tcPr>
            <w:tcW w:w="2160" w:type="dxa"/>
          </w:tcPr>
          <w:p w14:paraId="73D3C01B" w14:textId="77777777" w:rsidR="00FF335E" w:rsidRDefault="00000000">
            <w:r>
              <w:t>O(n)</w:t>
            </w:r>
          </w:p>
        </w:tc>
        <w:tc>
          <w:tcPr>
            <w:tcW w:w="2160" w:type="dxa"/>
          </w:tcPr>
          <w:p w14:paraId="1D7DD036" w14:textId="77777777" w:rsidR="00FF335E" w:rsidRDefault="00000000">
            <w:r>
              <w:t>O(n^2)</w:t>
            </w:r>
          </w:p>
        </w:tc>
        <w:tc>
          <w:tcPr>
            <w:tcW w:w="2160" w:type="dxa"/>
          </w:tcPr>
          <w:p w14:paraId="7EA95997" w14:textId="77777777" w:rsidR="00FF335E" w:rsidRDefault="00000000">
            <w:r>
              <w:t>O(n^2)</w:t>
            </w:r>
          </w:p>
        </w:tc>
      </w:tr>
    </w:tbl>
    <w:p w14:paraId="2275850E" w14:textId="77777777" w:rsidR="00FF335E" w:rsidRPr="00C06176" w:rsidRDefault="00000000" w:rsidP="00C06176">
      <w:pPr>
        <w:pStyle w:val="Heading2"/>
        <w:spacing w:line="480" w:lineRule="auto"/>
        <w:rPr>
          <w:rFonts w:ascii="Times New Roman" w:hAnsi="Times New Roman" w:cs="Times New Roman"/>
          <w:sz w:val="24"/>
          <w:szCs w:val="24"/>
        </w:rPr>
      </w:pPr>
      <w:r w:rsidRPr="00C06176">
        <w:rPr>
          <w:rFonts w:ascii="Times New Roman" w:hAnsi="Times New Roman" w:cs="Times New Roman"/>
          <w:sz w:val="24"/>
          <w:szCs w:val="24"/>
        </w:rPr>
        <w:lastRenderedPageBreak/>
        <w:t>Advantages and Disadvantages</w:t>
      </w:r>
    </w:p>
    <w:p w14:paraId="117E3EC2" w14:textId="70899191" w:rsidR="00FF335E" w:rsidRPr="00C06176" w:rsidRDefault="00000000" w:rsidP="00C06176">
      <w:pPr>
        <w:spacing w:line="480" w:lineRule="auto"/>
        <w:rPr>
          <w:rFonts w:ascii="Times New Roman" w:hAnsi="Times New Roman" w:cs="Times New Roman"/>
          <w:sz w:val="24"/>
          <w:szCs w:val="24"/>
        </w:rPr>
      </w:pPr>
      <w:r w:rsidRPr="00C06176">
        <w:rPr>
          <w:rFonts w:ascii="Times New Roman" w:hAnsi="Times New Roman" w:cs="Times New Roman"/>
          <w:sz w:val="24"/>
          <w:szCs w:val="24"/>
        </w:rPr>
        <w:t>- Vector:</w:t>
      </w:r>
    </w:p>
    <w:p w14:paraId="333A55B2" w14:textId="385E4129" w:rsidR="00FF335E" w:rsidRPr="00C06176" w:rsidRDefault="00000000" w:rsidP="00C06176">
      <w:pPr>
        <w:spacing w:line="480" w:lineRule="auto"/>
        <w:rPr>
          <w:rFonts w:ascii="Times New Roman" w:hAnsi="Times New Roman" w:cs="Times New Roman"/>
          <w:sz w:val="24"/>
          <w:szCs w:val="24"/>
        </w:rPr>
      </w:pPr>
      <w:r w:rsidRPr="00C06176">
        <w:rPr>
          <w:rFonts w:ascii="Times New Roman" w:hAnsi="Times New Roman" w:cs="Times New Roman"/>
          <w:sz w:val="24"/>
          <w:szCs w:val="24"/>
        </w:rPr>
        <w:t xml:space="preserve">  - Advantages: Simple to implement, efficient for append operations when resizing is infrequent.</w:t>
      </w:r>
    </w:p>
    <w:p w14:paraId="5FF65080" w14:textId="1803C104" w:rsidR="00FF335E" w:rsidRPr="00C06176" w:rsidRDefault="00000000" w:rsidP="00C06176">
      <w:pPr>
        <w:spacing w:line="480" w:lineRule="auto"/>
        <w:rPr>
          <w:rFonts w:ascii="Times New Roman" w:hAnsi="Times New Roman" w:cs="Times New Roman"/>
          <w:sz w:val="24"/>
          <w:szCs w:val="24"/>
        </w:rPr>
      </w:pPr>
      <w:r w:rsidRPr="00C06176">
        <w:rPr>
          <w:rFonts w:ascii="Times New Roman" w:hAnsi="Times New Roman" w:cs="Times New Roman"/>
          <w:sz w:val="24"/>
          <w:szCs w:val="24"/>
        </w:rPr>
        <w:t xml:space="preserve">  - Disadvantages: Poor performance for frequent insertions/deletions at arbitrary positions and not ideal for lookups.</w:t>
      </w:r>
    </w:p>
    <w:p w14:paraId="077B193E" w14:textId="0B6896D9" w:rsidR="00FF335E" w:rsidRPr="00C06176" w:rsidRDefault="00000000" w:rsidP="00C06176">
      <w:pPr>
        <w:spacing w:line="480" w:lineRule="auto"/>
        <w:rPr>
          <w:rFonts w:ascii="Times New Roman" w:hAnsi="Times New Roman" w:cs="Times New Roman"/>
          <w:sz w:val="24"/>
          <w:szCs w:val="24"/>
        </w:rPr>
      </w:pPr>
      <w:r w:rsidRPr="00C06176">
        <w:rPr>
          <w:rFonts w:ascii="Times New Roman" w:hAnsi="Times New Roman" w:cs="Times New Roman"/>
          <w:sz w:val="24"/>
          <w:szCs w:val="24"/>
        </w:rPr>
        <w:t>- Hash Table:</w:t>
      </w:r>
    </w:p>
    <w:p w14:paraId="188411BA" w14:textId="45E5AF8E" w:rsidR="00FF335E" w:rsidRPr="00C06176" w:rsidRDefault="00000000" w:rsidP="00C06176">
      <w:pPr>
        <w:spacing w:line="480" w:lineRule="auto"/>
        <w:rPr>
          <w:rFonts w:ascii="Times New Roman" w:hAnsi="Times New Roman" w:cs="Times New Roman"/>
          <w:sz w:val="24"/>
          <w:szCs w:val="24"/>
        </w:rPr>
      </w:pPr>
      <w:r w:rsidRPr="00C06176">
        <w:rPr>
          <w:rFonts w:ascii="Times New Roman" w:hAnsi="Times New Roman" w:cs="Times New Roman"/>
          <w:sz w:val="24"/>
          <w:szCs w:val="24"/>
        </w:rPr>
        <w:t xml:space="preserve">  - Advantages: Efficient average-case performance for lookups and insertions (</w:t>
      </w:r>
      <w:proofErr w:type="gramStart"/>
      <w:r w:rsidRPr="00C06176">
        <w:rPr>
          <w:rFonts w:ascii="Times New Roman" w:hAnsi="Times New Roman" w:cs="Times New Roman"/>
          <w:sz w:val="24"/>
          <w:szCs w:val="24"/>
        </w:rPr>
        <w:t>O(</w:t>
      </w:r>
      <w:proofErr w:type="gramEnd"/>
      <w:r w:rsidRPr="00C06176">
        <w:rPr>
          <w:rFonts w:ascii="Times New Roman" w:hAnsi="Times New Roman" w:cs="Times New Roman"/>
          <w:sz w:val="24"/>
          <w:szCs w:val="24"/>
        </w:rPr>
        <w:t>1)), especially suitable for scenarios with frequent lookups.</w:t>
      </w:r>
    </w:p>
    <w:p w14:paraId="1DA8DADF" w14:textId="09BC44C0" w:rsidR="00FF335E" w:rsidRPr="00C06176" w:rsidRDefault="00000000" w:rsidP="00C06176">
      <w:pPr>
        <w:spacing w:line="480" w:lineRule="auto"/>
        <w:rPr>
          <w:rFonts w:ascii="Times New Roman" w:hAnsi="Times New Roman" w:cs="Times New Roman"/>
          <w:sz w:val="24"/>
          <w:szCs w:val="24"/>
        </w:rPr>
      </w:pPr>
      <w:r w:rsidRPr="00C06176">
        <w:rPr>
          <w:rFonts w:ascii="Times New Roman" w:hAnsi="Times New Roman" w:cs="Times New Roman"/>
          <w:sz w:val="24"/>
          <w:szCs w:val="24"/>
        </w:rPr>
        <w:t xml:space="preserve">  - Disadvantages: Performance can degrade significantly in the worst case due to collisions, and resizing the hash table can be costly.</w:t>
      </w:r>
    </w:p>
    <w:p w14:paraId="71E16FBB" w14:textId="00FF31CA" w:rsidR="00FF335E" w:rsidRPr="00C06176" w:rsidRDefault="00000000" w:rsidP="00C06176">
      <w:pPr>
        <w:spacing w:line="480" w:lineRule="auto"/>
        <w:rPr>
          <w:rFonts w:ascii="Times New Roman" w:hAnsi="Times New Roman" w:cs="Times New Roman"/>
          <w:sz w:val="24"/>
          <w:szCs w:val="24"/>
        </w:rPr>
      </w:pPr>
      <w:r w:rsidRPr="00C06176">
        <w:rPr>
          <w:rFonts w:ascii="Times New Roman" w:hAnsi="Times New Roman" w:cs="Times New Roman"/>
          <w:sz w:val="24"/>
          <w:szCs w:val="24"/>
        </w:rPr>
        <w:t>- Binary Search Tree:</w:t>
      </w:r>
    </w:p>
    <w:p w14:paraId="70884727" w14:textId="17838D5A" w:rsidR="00FF335E" w:rsidRPr="00C06176" w:rsidRDefault="00000000" w:rsidP="00C06176">
      <w:pPr>
        <w:spacing w:line="480" w:lineRule="auto"/>
        <w:rPr>
          <w:rFonts w:ascii="Times New Roman" w:hAnsi="Times New Roman" w:cs="Times New Roman"/>
          <w:sz w:val="24"/>
          <w:szCs w:val="24"/>
        </w:rPr>
      </w:pPr>
      <w:r w:rsidRPr="00C06176">
        <w:rPr>
          <w:rFonts w:ascii="Times New Roman" w:hAnsi="Times New Roman" w:cs="Times New Roman"/>
          <w:sz w:val="24"/>
          <w:szCs w:val="24"/>
        </w:rPr>
        <w:t xml:space="preserve">  - Advantages: Maintains sorted data, making it useful for range queries and in-order traversals.</w:t>
      </w:r>
    </w:p>
    <w:p w14:paraId="371E8480" w14:textId="1E5057B6" w:rsidR="00FF335E" w:rsidRDefault="00000000" w:rsidP="00C06176">
      <w:pPr>
        <w:spacing w:line="480" w:lineRule="auto"/>
        <w:rPr>
          <w:rFonts w:ascii="Times New Roman" w:hAnsi="Times New Roman" w:cs="Times New Roman"/>
          <w:sz w:val="24"/>
          <w:szCs w:val="24"/>
        </w:rPr>
      </w:pPr>
      <w:r w:rsidRPr="00C06176">
        <w:rPr>
          <w:rFonts w:ascii="Times New Roman" w:hAnsi="Times New Roman" w:cs="Times New Roman"/>
          <w:sz w:val="24"/>
          <w:szCs w:val="24"/>
        </w:rPr>
        <w:t xml:space="preserve">  - Disadvantages: Insertions and lookups can degrade to O(n) if the tree becomes unbalanced, requiring additional balancing mechanisms such as AVL or Red-Black trees for efficiency.</w:t>
      </w:r>
    </w:p>
    <w:p w14:paraId="413EBAC7" w14:textId="77777777" w:rsidR="00C06176" w:rsidRPr="00C06176" w:rsidRDefault="00C06176" w:rsidP="00C06176">
      <w:pPr>
        <w:spacing w:line="480" w:lineRule="auto"/>
        <w:rPr>
          <w:rFonts w:ascii="Times New Roman" w:hAnsi="Times New Roman" w:cs="Times New Roman"/>
          <w:sz w:val="24"/>
          <w:szCs w:val="24"/>
        </w:rPr>
      </w:pPr>
    </w:p>
    <w:p w14:paraId="28CDFA8B" w14:textId="77777777" w:rsidR="00FF335E" w:rsidRPr="00C06176" w:rsidRDefault="00000000" w:rsidP="00C06176">
      <w:pPr>
        <w:pStyle w:val="Heading2"/>
        <w:spacing w:line="480" w:lineRule="auto"/>
        <w:rPr>
          <w:rFonts w:ascii="Times New Roman" w:hAnsi="Times New Roman" w:cs="Times New Roman"/>
          <w:sz w:val="24"/>
          <w:szCs w:val="24"/>
        </w:rPr>
      </w:pPr>
      <w:r w:rsidRPr="00C06176">
        <w:rPr>
          <w:rFonts w:ascii="Times New Roman" w:hAnsi="Times New Roman" w:cs="Times New Roman"/>
          <w:sz w:val="24"/>
          <w:szCs w:val="24"/>
        </w:rPr>
        <w:lastRenderedPageBreak/>
        <w:t>Recommendation</w:t>
      </w:r>
    </w:p>
    <w:p w14:paraId="01116A63" w14:textId="77777777" w:rsidR="00FF335E" w:rsidRPr="00C06176" w:rsidRDefault="00000000" w:rsidP="00C06176">
      <w:pPr>
        <w:spacing w:line="480" w:lineRule="auto"/>
        <w:rPr>
          <w:rFonts w:ascii="Times New Roman" w:hAnsi="Times New Roman" w:cs="Times New Roman"/>
          <w:sz w:val="24"/>
          <w:szCs w:val="24"/>
        </w:rPr>
      </w:pPr>
      <w:r w:rsidRPr="00C06176">
        <w:rPr>
          <w:rFonts w:ascii="Times New Roman" w:hAnsi="Times New Roman" w:cs="Times New Roman"/>
          <w:sz w:val="24"/>
          <w:szCs w:val="24"/>
        </w:rPr>
        <w:t>Based on the analysis of the runtime complexity and memory usage, I recommend using the hash table for this project. Hash tables provide efficient average-case performance for lookups and insertions, which aligns well with the expected use cases. While the worst-case scenario is O(n^2) due to potential hash collisions, this is relatively rare with a well-designed hash function. If maintaining sorted data is essential, a balanced binary search tree could be considered, though it adds complexity to the implementation.</w:t>
      </w:r>
    </w:p>
    <w:p w14:paraId="142AFACF" w14:textId="77777777" w:rsidR="00FF335E" w:rsidRDefault="00000000" w:rsidP="00C06176">
      <w:pPr>
        <w:spacing w:line="480" w:lineRule="auto"/>
      </w:pPr>
      <w:r w:rsidRPr="00C06176">
        <w:rPr>
          <w:rFonts w:ascii="Times New Roman" w:hAnsi="Times New Roman" w:cs="Times New Roman"/>
          <w:sz w:val="24"/>
          <w:szCs w:val="24"/>
        </w:rPr>
        <w:t>This recommendation balances performance considerations with the complexity of implementation, ensuring that the project can handle the expected workload effec</w:t>
      </w:r>
      <w:r>
        <w:t>tively.</w:t>
      </w:r>
    </w:p>
    <w:sectPr w:rsidR="00FF335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71912416">
    <w:abstractNumId w:val="8"/>
  </w:num>
  <w:num w:numId="2" w16cid:durableId="516310073">
    <w:abstractNumId w:val="6"/>
  </w:num>
  <w:num w:numId="3" w16cid:durableId="1287080227">
    <w:abstractNumId w:val="5"/>
  </w:num>
  <w:num w:numId="4" w16cid:durableId="1807892801">
    <w:abstractNumId w:val="4"/>
  </w:num>
  <w:num w:numId="5" w16cid:durableId="1616674527">
    <w:abstractNumId w:val="7"/>
  </w:num>
  <w:num w:numId="6" w16cid:durableId="1668287426">
    <w:abstractNumId w:val="3"/>
  </w:num>
  <w:num w:numId="7" w16cid:durableId="1251424049">
    <w:abstractNumId w:val="2"/>
  </w:num>
  <w:num w:numId="8" w16cid:durableId="960458656">
    <w:abstractNumId w:val="1"/>
  </w:num>
  <w:num w:numId="9" w16cid:durableId="1877038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05F5"/>
    <w:rsid w:val="00326F90"/>
    <w:rsid w:val="00AA1D8D"/>
    <w:rsid w:val="00B47730"/>
    <w:rsid w:val="00C06176"/>
    <w:rsid w:val="00CB0664"/>
    <w:rsid w:val="00FC693F"/>
    <w:rsid w:val="00FF33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621CF75"/>
  <w14:defaultImageDpi w14:val="300"/>
  <w15:docId w15:val="{9B8D2129-16D3-4C91-8405-751A81E69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853</Words>
  <Characters>4492</Characters>
  <Application>Microsoft Office Word</Application>
  <DocSecurity>0</DocSecurity>
  <Lines>121</Lines>
  <Paragraphs>98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Medina, Jose</cp:lastModifiedBy>
  <cp:revision>2</cp:revision>
  <dcterms:created xsi:type="dcterms:W3CDTF">2024-08-11T21:52:00Z</dcterms:created>
  <dcterms:modified xsi:type="dcterms:W3CDTF">2024-08-11T21:52:00Z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388b58642fe27aae959cfb895d27f668c670b64d1331e7ad634f250ae6b160de</vt:lpwstr>
  </property>
</Properties>
</file>